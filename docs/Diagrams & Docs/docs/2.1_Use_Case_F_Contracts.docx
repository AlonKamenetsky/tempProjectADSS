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366C" w14:textId="77777777" w:rsidR="00CF5E1D" w:rsidRDefault="00084092">
      <w:pPr>
        <w:pStyle w:val="Heading1"/>
      </w:pPr>
      <w:bookmarkStart w:id="0" w:name="_GoBack"/>
      <w:bookmarkEnd w:id="0"/>
      <w:r>
        <w:t>Operation Contracts for Use Case F</w:t>
      </w:r>
    </w:p>
    <w:p w14:paraId="3F99ACB2" w14:textId="77777777" w:rsidR="00CF5E1D" w:rsidRDefault="00084092">
      <w:pPr>
        <w:pStyle w:val="Heading2"/>
      </w:pPr>
      <w:r>
        <w:t>detectLowStockItems()</w:t>
      </w:r>
    </w:p>
    <w:p w14:paraId="0582EBE1" w14:textId="77777777" w:rsidR="00CF5E1D" w:rsidRDefault="00084092">
      <w:pPr>
        <w:pStyle w:val="Heading3"/>
      </w:pPr>
      <w:r>
        <w:t>Preconditions</w:t>
      </w:r>
    </w:p>
    <w:p w14:paraId="0A9FC798" w14:textId="77777777" w:rsidR="00CF5E1D" w:rsidRDefault="00084092">
      <w:r>
        <w:t>- Inventory monitoring system is active</w:t>
      </w:r>
    </w:p>
    <w:p w14:paraId="2EB8D62E" w14:textId="77777777" w:rsidR="00CF5E1D" w:rsidRDefault="00084092">
      <w:r>
        <w:t>- Minimum threshold values are defined for all items</w:t>
      </w:r>
    </w:p>
    <w:p w14:paraId="03FD72E3" w14:textId="77777777" w:rsidR="00CF5E1D" w:rsidRDefault="00084092">
      <w:pPr>
        <w:pStyle w:val="Heading3"/>
      </w:pPr>
      <w:r>
        <w:t>Postconditions</w:t>
      </w:r>
    </w:p>
    <w:p w14:paraId="2D2D2F94" w14:textId="77777777" w:rsidR="00CF5E1D" w:rsidRDefault="00084092">
      <w:r>
        <w:t>- Returns a list of item IDs where currentQuantity &lt; minimumThreshold</w:t>
      </w:r>
    </w:p>
    <w:p w14:paraId="398714B0" w14:textId="77777777" w:rsidR="00CF5E1D" w:rsidRDefault="00084092">
      <w:r>
        <w:t>- If no such items exist, returns an empty list</w:t>
      </w:r>
    </w:p>
    <w:p w14:paraId="0E316833" w14:textId="77777777" w:rsidR="00CF5E1D" w:rsidRDefault="00084092">
      <w:pPr>
        <w:pStyle w:val="Heading2"/>
      </w:pPr>
      <w:r>
        <w:t>getSuppliersForItem(itemID)</w:t>
      </w:r>
    </w:p>
    <w:p w14:paraId="18773237" w14:textId="77777777" w:rsidR="00CF5E1D" w:rsidRDefault="00084092">
      <w:pPr>
        <w:pStyle w:val="Heading3"/>
      </w:pPr>
      <w:r>
        <w:t>Preconditions</w:t>
      </w:r>
    </w:p>
    <w:p w14:paraId="2FCE189C" w14:textId="77777777" w:rsidR="00CF5E1D" w:rsidRDefault="00084092">
      <w:r>
        <w:t>- itemID is valid and exists in the inventory system</w:t>
      </w:r>
    </w:p>
    <w:p w14:paraId="1092EE18" w14:textId="77777777" w:rsidR="00CF5E1D" w:rsidRDefault="00084092">
      <w:r>
        <w:t>- Supplier agreement data is available in the system</w:t>
      </w:r>
      <w:r w:rsidR="000975A4">
        <w:t xml:space="preserve"> via </w:t>
      </w:r>
      <w:r w:rsidR="001F145D">
        <w:t>Supplier module</w:t>
      </w:r>
    </w:p>
    <w:p w14:paraId="6FC4C4E4" w14:textId="77777777" w:rsidR="00CF5E1D" w:rsidRDefault="00084092">
      <w:pPr>
        <w:pStyle w:val="Heading3"/>
      </w:pPr>
      <w:r>
        <w:t>Postconditions</w:t>
      </w:r>
    </w:p>
    <w:p w14:paraId="6AC2452E" w14:textId="77777777" w:rsidR="00CF5E1D" w:rsidRDefault="00084092">
      <w:r>
        <w:t>- Returns a list of suppliers who can provide the item</w:t>
      </w:r>
    </w:p>
    <w:p w14:paraId="39E4D459" w14:textId="77777777" w:rsidR="00C71DEF" w:rsidRDefault="00084092" w:rsidP="00C71DEF">
      <w:r>
        <w:t xml:space="preserve">- Each supplier entry includes item price </w:t>
      </w:r>
    </w:p>
    <w:p w14:paraId="1AB31D9F" w14:textId="77777777" w:rsidR="00CF5E1D" w:rsidRDefault="00084092" w:rsidP="00C71DEF">
      <w:r>
        <w:t>- If no supplier is found, returns an empty list</w:t>
      </w:r>
    </w:p>
    <w:p w14:paraId="64841495" w14:textId="77777777" w:rsidR="00CF5E1D" w:rsidRDefault="00084092">
      <w:pPr>
        <w:pStyle w:val="Heading2"/>
      </w:pPr>
      <w:r>
        <w:t>selectOptimalSupplier(suppliersList)</w:t>
      </w:r>
    </w:p>
    <w:p w14:paraId="3A167E55" w14:textId="77777777" w:rsidR="00CF5E1D" w:rsidRDefault="00084092">
      <w:pPr>
        <w:pStyle w:val="Heading3"/>
      </w:pPr>
      <w:r>
        <w:t>Preconditions</w:t>
      </w:r>
    </w:p>
    <w:p w14:paraId="0BF9536E" w14:textId="77777777" w:rsidR="00CF5E1D" w:rsidRDefault="00084092">
      <w:r>
        <w:t>- suppliersList is not null and contains at least one supplier with valid pricing</w:t>
      </w:r>
    </w:p>
    <w:p w14:paraId="7702608D" w14:textId="77777777" w:rsidR="00CF5E1D" w:rsidRDefault="00084092">
      <w:pPr>
        <w:pStyle w:val="Heading3"/>
      </w:pPr>
      <w:r>
        <w:t>Postconditions</w:t>
      </w:r>
    </w:p>
    <w:p w14:paraId="313EE6E7" w14:textId="77777777" w:rsidR="00CF5E1D" w:rsidRDefault="00084092">
      <w:r>
        <w:t>- Returns the supplier with the lowest valid price for the item</w:t>
      </w:r>
    </w:p>
    <w:p w14:paraId="552CF220" w14:textId="77777777" w:rsidR="00CF5E1D" w:rsidRDefault="00084092">
      <w:r>
        <w:t xml:space="preserve">- If multiple suppliers have equal pricing, applies tie-breaking logic (e.g., </w:t>
      </w:r>
      <w:r w:rsidR="00906403">
        <w:t>random selection</w:t>
      </w:r>
      <w:r>
        <w:t>)</w:t>
      </w:r>
    </w:p>
    <w:p w14:paraId="38519708" w14:textId="77777777" w:rsidR="00906403" w:rsidRDefault="00906403"/>
    <w:p w14:paraId="2D1BECD8" w14:textId="77777777" w:rsidR="00084092" w:rsidRDefault="00084092"/>
    <w:p w14:paraId="2359D344" w14:textId="77777777" w:rsidR="00906403" w:rsidRDefault="00906403"/>
    <w:p w14:paraId="480AA567" w14:textId="77777777" w:rsidR="00CF5E1D" w:rsidRDefault="00084092">
      <w:pPr>
        <w:pStyle w:val="Heading2"/>
      </w:pPr>
      <w:r>
        <w:lastRenderedPageBreak/>
        <w:t>createAndSendOrder(itemID, supplierID)</w:t>
      </w:r>
    </w:p>
    <w:p w14:paraId="5B78481E" w14:textId="77777777" w:rsidR="00CF5E1D" w:rsidRDefault="00084092">
      <w:pPr>
        <w:pStyle w:val="Heading3"/>
      </w:pPr>
      <w:r>
        <w:t>Preconditions</w:t>
      </w:r>
    </w:p>
    <w:p w14:paraId="30738FB9" w14:textId="77777777" w:rsidR="00CF5E1D" w:rsidRDefault="00084092">
      <w:r>
        <w:t>- itemID and supplierID are valid and mapped through an existing agreement</w:t>
      </w:r>
    </w:p>
    <w:p w14:paraId="5C5D8A77" w14:textId="77777777" w:rsidR="00CF5E1D" w:rsidRDefault="00084092">
      <w:r>
        <w:t>- A delivery quantity is determined based on item need and restocking policy</w:t>
      </w:r>
    </w:p>
    <w:p w14:paraId="0B95E468" w14:textId="77777777" w:rsidR="00CF5E1D" w:rsidRDefault="00084092">
      <w:pPr>
        <w:pStyle w:val="Heading3"/>
      </w:pPr>
      <w:r>
        <w:t>Postconditions</w:t>
      </w:r>
    </w:p>
    <w:p w14:paraId="10680FD9" w14:textId="77777777" w:rsidR="00CF5E1D" w:rsidRDefault="00084092">
      <w:r>
        <w:t>- A new order record is created in the system</w:t>
      </w:r>
    </w:p>
    <w:p w14:paraId="0334B5CD" w14:textId="77777777" w:rsidR="00CF5E1D" w:rsidRDefault="00084092">
      <w:r>
        <w:t>- The order is sent to the specified supplier</w:t>
      </w:r>
    </w:p>
    <w:p w14:paraId="182F3545" w14:textId="77777777" w:rsidR="00CF5E1D" w:rsidRDefault="00084092">
      <w:r>
        <w:t>- Order status is marked as 'Pending Delivery'</w:t>
      </w:r>
    </w:p>
    <w:p w14:paraId="661B4998" w14:textId="77777777" w:rsidR="00CF5E1D" w:rsidRDefault="00084092">
      <w:pPr>
        <w:pStyle w:val="Heading2"/>
      </w:pPr>
      <w:r>
        <w:t>updateInventoryAfterDelivery(itemID, quantity)</w:t>
      </w:r>
    </w:p>
    <w:p w14:paraId="3FE33F89" w14:textId="77777777" w:rsidR="00CF5E1D" w:rsidRDefault="00084092">
      <w:pPr>
        <w:pStyle w:val="Heading3"/>
      </w:pPr>
      <w:r>
        <w:t>Preconditions</w:t>
      </w:r>
    </w:p>
    <w:p w14:paraId="0C093327" w14:textId="77777777" w:rsidR="00CF5E1D" w:rsidRDefault="00084092">
      <w:r>
        <w:t>- The delivery for itemID has been marked as received</w:t>
      </w:r>
    </w:p>
    <w:p w14:paraId="57FC247A" w14:textId="77777777" w:rsidR="00CF5E1D" w:rsidRDefault="00084092">
      <w:r>
        <w:t>- quantity is a positive integer matching the delivery amount</w:t>
      </w:r>
    </w:p>
    <w:p w14:paraId="7F1036D5" w14:textId="77777777" w:rsidR="00CF5E1D" w:rsidRDefault="00084092">
      <w:pPr>
        <w:pStyle w:val="Heading3"/>
      </w:pPr>
      <w:r>
        <w:t>Postconditions</w:t>
      </w:r>
    </w:p>
    <w:p w14:paraId="2C147367" w14:textId="77777777" w:rsidR="00CF5E1D" w:rsidRDefault="00084092">
      <w:r>
        <w:t>- The inventory level for itemID is increased by quantity</w:t>
      </w:r>
    </w:p>
    <w:p w14:paraId="279C1128" w14:textId="77777777" w:rsidR="00CF5E1D" w:rsidRDefault="00084092">
      <w:r>
        <w:t>- Order status is updated to 'Completed'</w:t>
      </w:r>
    </w:p>
    <w:sectPr w:rsidR="00CF5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092"/>
    <w:rsid w:val="000975A4"/>
    <w:rsid w:val="0015074B"/>
    <w:rsid w:val="001F145D"/>
    <w:rsid w:val="00252FAB"/>
    <w:rsid w:val="0029639D"/>
    <w:rsid w:val="00326F90"/>
    <w:rsid w:val="003C4852"/>
    <w:rsid w:val="00722D01"/>
    <w:rsid w:val="0076104E"/>
    <w:rsid w:val="00906403"/>
    <w:rsid w:val="00AA1D8D"/>
    <w:rsid w:val="00B47730"/>
    <w:rsid w:val="00C71DEF"/>
    <w:rsid w:val="00CB0664"/>
    <w:rsid w:val="00CF5E1D"/>
    <w:rsid w:val="00FC693F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6DF53"/>
  <w14:defaultImageDpi w14:val="300"/>
  <w15:docId w15:val="{76FDCB20-D7D1-4A7E-8BC3-2F055434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FFB2E-56FA-4550-AFC3-316FCE69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>generated by python-docx</dc:description>
  <cp:lastModifiedBy>Stav</cp:lastModifiedBy>
  <cp:revision>8</cp:revision>
  <cp:lastPrinted>2025-05-25T01:58:00Z</cp:lastPrinted>
  <dcterms:created xsi:type="dcterms:W3CDTF">2025-05-24T19:15:00Z</dcterms:created>
  <dcterms:modified xsi:type="dcterms:W3CDTF">2025-05-25T01:59:00Z</dcterms:modified>
  <cp:category/>
</cp:coreProperties>
</file>