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5172" w14:textId="77777777" w:rsidR="004C3A6F" w:rsidRDefault="00FE7721">
      <w:pPr>
        <w:pStyle w:val="Heading1"/>
      </w:pPr>
      <w:r>
        <w:t>Requirements</w:t>
      </w:r>
    </w:p>
    <w:p w14:paraId="64653FA1" w14:textId="77777777" w:rsidR="004C3A6F" w:rsidRDefault="00FE7721">
      <w:pPr>
        <w:pStyle w:val="Heading2"/>
      </w:pPr>
      <w:r>
        <w:t>Inventory Module – ARM Analysis</w:t>
      </w:r>
    </w:p>
    <w:p w14:paraId="1B46ECB1" w14:textId="77777777" w:rsidR="004C3A6F" w:rsidRDefault="00FE7721">
      <w:pPr>
        <w:pStyle w:val="Heading3"/>
      </w:pPr>
      <w:r>
        <w:t>A –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C3A6F" w14:paraId="3BD167CF" w14:textId="77777777">
        <w:tc>
          <w:tcPr>
            <w:tcW w:w="4320" w:type="dxa"/>
          </w:tcPr>
          <w:p w14:paraId="0AF2F6AE" w14:textId="77777777" w:rsidR="004C3A6F" w:rsidRDefault="00FE7721">
            <w:r>
              <w:t>Actor</w:t>
            </w:r>
          </w:p>
        </w:tc>
        <w:tc>
          <w:tcPr>
            <w:tcW w:w="4320" w:type="dxa"/>
          </w:tcPr>
          <w:p w14:paraId="25EE236A" w14:textId="77777777" w:rsidR="004C3A6F" w:rsidRDefault="00FE7721">
            <w:r>
              <w:t>Description</w:t>
            </w:r>
          </w:p>
        </w:tc>
      </w:tr>
      <w:tr w:rsidR="004C3A6F" w14:paraId="65D4C52F" w14:textId="77777777">
        <w:tc>
          <w:tcPr>
            <w:tcW w:w="4320" w:type="dxa"/>
          </w:tcPr>
          <w:p w14:paraId="6B8842EB" w14:textId="77777777" w:rsidR="004C3A6F" w:rsidRDefault="00FE7721">
            <w:r>
              <w:t>Store Employee</w:t>
            </w:r>
          </w:p>
        </w:tc>
        <w:tc>
          <w:tcPr>
            <w:tcW w:w="4320" w:type="dxa"/>
          </w:tcPr>
          <w:p w14:paraId="657C1F97" w14:textId="77777777" w:rsidR="004C3A6F" w:rsidRDefault="00FE7721">
            <w:r>
              <w:t>Walks around and checks shelves, marks missing or expired/damaged items</w:t>
            </w:r>
          </w:p>
        </w:tc>
      </w:tr>
      <w:tr w:rsidR="004C3A6F" w14:paraId="030D545B" w14:textId="77777777">
        <w:tc>
          <w:tcPr>
            <w:tcW w:w="4320" w:type="dxa"/>
          </w:tcPr>
          <w:p w14:paraId="2E9D9A68" w14:textId="77777777" w:rsidR="004C3A6F" w:rsidRDefault="00FE7721">
            <w:r>
              <w:t>Inventory Manager</w:t>
            </w:r>
          </w:p>
        </w:tc>
        <w:tc>
          <w:tcPr>
            <w:tcW w:w="4320" w:type="dxa"/>
          </w:tcPr>
          <w:p w14:paraId="6F3944B2" w14:textId="77777777" w:rsidR="004C3A6F" w:rsidRDefault="00FE7721">
            <w:r>
              <w:t>Adds new products, sets minimum thresholds, views reports</w:t>
            </w:r>
          </w:p>
        </w:tc>
      </w:tr>
      <w:tr w:rsidR="004C3A6F" w14:paraId="714F5513" w14:textId="77777777">
        <w:tc>
          <w:tcPr>
            <w:tcW w:w="4320" w:type="dxa"/>
          </w:tcPr>
          <w:p w14:paraId="3169EBEB" w14:textId="77777777" w:rsidR="004C3A6F" w:rsidRDefault="00FE7721">
            <w:r>
              <w:t>System</w:t>
            </w:r>
          </w:p>
        </w:tc>
        <w:tc>
          <w:tcPr>
            <w:tcW w:w="4320" w:type="dxa"/>
          </w:tcPr>
          <w:p w14:paraId="478C6D71" w14:textId="77777777" w:rsidR="004C3A6F" w:rsidRDefault="00FE7721">
            <w:r>
              <w:t>Automatically triggers alerts and manages data in-memory</w:t>
            </w:r>
          </w:p>
        </w:tc>
      </w:tr>
    </w:tbl>
    <w:p w14:paraId="0B7FAF9E" w14:textId="77777777" w:rsidR="004C3A6F" w:rsidRDefault="00FE7721">
      <w:pPr>
        <w:pStyle w:val="Heading3"/>
      </w:pPr>
      <w:r>
        <w:t>R –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224"/>
        <w:gridCol w:w="1227"/>
        <w:gridCol w:w="1445"/>
        <w:gridCol w:w="1215"/>
        <w:gridCol w:w="1313"/>
        <w:gridCol w:w="1222"/>
      </w:tblGrid>
      <w:tr w:rsidR="004C3A6F" w14:paraId="5F0A98A1" w14:textId="77777777">
        <w:tc>
          <w:tcPr>
            <w:tcW w:w="1234" w:type="dxa"/>
          </w:tcPr>
          <w:p w14:paraId="3C8101A9" w14:textId="77777777" w:rsidR="004C3A6F" w:rsidRDefault="00FE7721">
            <w:r>
              <w:t>ID</w:t>
            </w:r>
          </w:p>
        </w:tc>
        <w:tc>
          <w:tcPr>
            <w:tcW w:w="1234" w:type="dxa"/>
          </w:tcPr>
          <w:p w14:paraId="3C299240" w14:textId="77777777" w:rsidR="004C3A6F" w:rsidRDefault="00FE7721">
            <w:r>
              <w:t>Module</w:t>
            </w:r>
          </w:p>
        </w:tc>
        <w:tc>
          <w:tcPr>
            <w:tcW w:w="1234" w:type="dxa"/>
          </w:tcPr>
          <w:p w14:paraId="21DC83A2" w14:textId="77777777" w:rsidR="004C3A6F" w:rsidRDefault="00FE7721">
            <w:r>
              <w:t>Type</w:t>
            </w:r>
          </w:p>
        </w:tc>
        <w:tc>
          <w:tcPr>
            <w:tcW w:w="1234" w:type="dxa"/>
          </w:tcPr>
          <w:p w14:paraId="23B2A449" w14:textId="77777777" w:rsidR="004C3A6F" w:rsidRDefault="00FE7721">
            <w:r>
              <w:t>Description</w:t>
            </w:r>
          </w:p>
        </w:tc>
        <w:tc>
          <w:tcPr>
            <w:tcW w:w="1234" w:type="dxa"/>
          </w:tcPr>
          <w:p w14:paraId="17555479" w14:textId="77777777" w:rsidR="004C3A6F" w:rsidRDefault="00FE7721">
            <w:r>
              <w:t>Priority</w:t>
            </w:r>
          </w:p>
        </w:tc>
        <w:tc>
          <w:tcPr>
            <w:tcW w:w="1234" w:type="dxa"/>
          </w:tcPr>
          <w:p w14:paraId="3F96522A" w14:textId="77777777" w:rsidR="004C3A6F" w:rsidRDefault="00FE7721">
            <w:r>
              <w:t>Status</w:t>
            </w:r>
          </w:p>
        </w:tc>
        <w:tc>
          <w:tcPr>
            <w:tcW w:w="1234" w:type="dxa"/>
          </w:tcPr>
          <w:p w14:paraId="04DAF58B" w14:textId="77777777" w:rsidR="004C3A6F" w:rsidRDefault="00FE7721">
            <w:r>
              <w:t>Risk</w:t>
            </w:r>
          </w:p>
        </w:tc>
      </w:tr>
      <w:tr w:rsidR="004C3A6F" w14:paraId="40A59CC5" w14:textId="77777777">
        <w:tc>
          <w:tcPr>
            <w:tcW w:w="1234" w:type="dxa"/>
          </w:tcPr>
          <w:p w14:paraId="348E4F1A" w14:textId="77777777" w:rsidR="004C3A6F" w:rsidRDefault="00FE7721">
            <w:r>
              <w:t>INV1</w:t>
            </w:r>
          </w:p>
        </w:tc>
        <w:tc>
          <w:tcPr>
            <w:tcW w:w="1234" w:type="dxa"/>
          </w:tcPr>
          <w:p w14:paraId="527D6087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2EECEAD8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51FA251A" w14:textId="77777777" w:rsidR="004C3A6F" w:rsidRDefault="00FE7721">
            <w:r>
              <w:t>The system MUST allow adding new inventory items with full metadata (manufacturer, location, category, pricing)</w:t>
            </w:r>
          </w:p>
        </w:tc>
        <w:tc>
          <w:tcPr>
            <w:tcW w:w="1234" w:type="dxa"/>
          </w:tcPr>
          <w:p w14:paraId="046E3EF9" w14:textId="77777777" w:rsidR="004C3A6F" w:rsidRDefault="00FE7721">
            <w:r>
              <w:t>Must</w:t>
            </w:r>
          </w:p>
        </w:tc>
        <w:tc>
          <w:tcPr>
            <w:tcW w:w="1234" w:type="dxa"/>
          </w:tcPr>
          <w:p w14:paraId="147298D9" w14:textId="77777777" w:rsidR="004C3A6F" w:rsidRDefault="00FE7721">
            <w:r>
              <w:t>Planned</w:t>
            </w:r>
          </w:p>
        </w:tc>
        <w:tc>
          <w:tcPr>
            <w:tcW w:w="1234" w:type="dxa"/>
          </w:tcPr>
          <w:p w14:paraId="0B5E6DC4" w14:textId="77777777" w:rsidR="004C3A6F" w:rsidRDefault="00FE7721">
            <w:r>
              <w:t>Low</w:t>
            </w:r>
          </w:p>
        </w:tc>
      </w:tr>
      <w:tr w:rsidR="004C3A6F" w14:paraId="3063AAD4" w14:textId="77777777">
        <w:tc>
          <w:tcPr>
            <w:tcW w:w="1234" w:type="dxa"/>
          </w:tcPr>
          <w:p w14:paraId="2C7BFD9F" w14:textId="77777777" w:rsidR="004C3A6F" w:rsidRDefault="00FE7721">
            <w:r>
              <w:t>INV2</w:t>
            </w:r>
          </w:p>
        </w:tc>
        <w:tc>
          <w:tcPr>
            <w:tcW w:w="1234" w:type="dxa"/>
          </w:tcPr>
          <w:p w14:paraId="2BBD7E40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1FA12DA6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05610F54" w14:textId="77777777" w:rsidR="004C3A6F" w:rsidRDefault="00FE7721">
            <w:r>
              <w:t>The system MUST support updating quantities of existing items</w:t>
            </w:r>
          </w:p>
        </w:tc>
        <w:tc>
          <w:tcPr>
            <w:tcW w:w="1234" w:type="dxa"/>
          </w:tcPr>
          <w:p w14:paraId="7795AAB5" w14:textId="77777777" w:rsidR="004C3A6F" w:rsidRDefault="00FE7721">
            <w:r>
              <w:t>Must</w:t>
            </w:r>
          </w:p>
        </w:tc>
        <w:tc>
          <w:tcPr>
            <w:tcW w:w="1234" w:type="dxa"/>
          </w:tcPr>
          <w:p w14:paraId="43C2CD80" w14:textId="77777777" w:rsidR="004C3A6F" w:rsidRDefault="00FE7721">
            <w:r>
              <w:t>Planned</w:t>
            </w:r>
          </w:p>
        </w:tc>
        <w:tc>
          <w:tcPr>
            <w:tcW w:w="1234" w:type="dxa"/>
          </w:tcPr>
          <w:p w14:paraId="23528922" w14:textId="77777777" w:rsidR="004C3A6F" w:rsidRDefault="00FE7721">
            <w:r>
              <w:t>Low</w:t>
            </w:r>
          </w:p>
        </w:tc>
      </w:tr>
      <w:tr w:rsidR="004C3A6F" w14:paraId="6317249F" w14:textId="77777777">
        <w:tc>
          <w:tcPr>
            <w:tcW w:w="1234" w:type="dxa"/>
          </w:tcPr>
          <w:p w14:paraId="7A9D59CF" w14:textId="77777777" w:rsidR="004C3A6F" w:rsidRDefault="00FE7721">
            <w:r>
              <w:t>INV3</w:t>
            </w:r>
          </w:p>
        </w:tc>
        <w:tc>
          <w:tcPr>
            <w:tcW w:w="1234" w:type="dxa"/>
          </w:tcPr>
          <w:p w14:paraId="018B4F64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58716619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1166C4D2" w14:textId="77777777" w:rsidR="004C3A6F" w:rsidRDefault="00FE7721">
            <w:r>
              <w:t>The system MUST allow the user to view a list of all items in stock, including their name, manufacturer, current quantity, shelf quantity, backroom quantity, and category.</w:t>
            </w:r>
          </w:p>
        </w:tc>
        <w:tc>
          <w:tcPr>
            <w:tcW w:w="1234" w:type="dxa"/>
          </w:tcPr>
          <w:p w14:paraId="2E997545" w14:textId="77777777" w:rsidR="004C3A6F" w:rsidRDefault="00FE7721">
            <w:r>
              <w:t>Nice to have</w:t>
            </w:r>
          </w:p>
        </w:tc>
        <w:tc>
          <w:tcPr>
            <w:tcW w:w="1234" w:type="dxa"/>
          </w:tcPr>
          <w:p w14:paraId="5034AEC2" w14:textId="77777777" w:rsidR="004C3A6F" w:rsidRDefault="00FE7721">
            <w:r>
              <w:t>Planned</w:t>
            </w:r>
          </w:p>
        </w:tc>
        <w:tc>
          <w:tcPr>
            <w:tcW w:w="1234" w:type="dxa"/>
          </w:tcPr>
          <w:p w14:paraId="10212863" w14:textId="77777777" w:rsidR="004C3A6F" w:rsidRDefault="00FE7721">
            <w:r>
              <w:t>Low</w:t>
            </w:r>
          </w:p>
        </w:tc>
      </w:tr>
      <w:tr w:rsidR="004C3A6F" w14:paraId="2F029463" w14:textId="77777777">
        <w:tc>
          <w:tcPr>
            <w:tcW w:w="1234" w:type="dxa"/>
          </w:tcPr>
          <w:p w14:paraId="09E4CC9E" w14:textId="77777777" w:rsidR="004C3A6F" w:rsidRDefault="00FE7721">
            <w:r>
              <w:t>INV4</w:t>
            </w:r>
          </w:p>
        </w:tc>
        <w:tc>
          <w:tcPr>
            <w:tcW w:w="1234" w:type="dxa"/>
          </w:tcPr>
          <w:p w14:paraId="298A8F9C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43B40EB7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6DA5616A" w14:textId="77777777" w:rsidR="004C3A6F" w:rsidRDefault="00FE7721">
            <w:r>
              <w:t xml:space="preserve">The system MUST generate alerts when </w:t>
            </w:r>
            <w:r>
              <w:lastRenderedPageBreak/>
              <w:t>item quantity drops below its minimum threshold (item-specific)</w:t>
            </w:r>
          </w:p>
        </w:tc>
        <w:tc>
          <w:tcPr>
            <w:tcW w:w="1234" w:type="dxa"/>
          </w:tcPr>
          <w:p w14:paraId="7C96FEAA" w14:textId="77777777" w:rsidR="004C3A6F" w:rsidRDefault="00FE7721">
            <w:r>
              <w:lastRenderedPageBreak/>
              <w:t>Must</w:t>
            </w:r>
          </w:p>
        </w:tc>
        <w:tc>
          <w:tcPr>
            <w:tcW w:w="1234" w:type="dxa"/>
          </w:tcPr>
          <w:p w14:paraId="47B4B3F9" w14:textId="77777777" w:rsidR="004C3A6F" w:rsidRDefault="00FE7721">
            <w:r>
              <w:t>Planned</w:t>
            </w:r>
          </w:p>
        </w:tc>
        <w:tc>
          <w:tcPr>
            <w:tcW w:w="1234" w:type="dxa"/>
          </w:tcPr>
          <w:p w14:paraId="7A6926CE" w14:textId="77777777" w:rsidR="004C3A6F" w:rsidRDefault="00FE7721">
            <w:r>
              <w:t>Medium</w:t>
            </w:r>
          </w:p>
        </w:tc>
      </w:tr>
      <w:tr w:rsidR="004C3A6F" w14:paraId="65F02513" w14:textId="77777777">
        <w:tc>
          <w:tcPr>
            <w:tcW w:w="1234" w:type="dxa"/>
          </w:tcPr>
          <w:p w14:paraId="11037502" w14:textId="77777777" w:rsidR="004C3A6F" w:rsidRDefault="00FE7721">
            <w:r>
              <w:t>INV5</w:t>
            </w:r>
          </w:p>
        </w:tc>
        <w:tc>
          <w:tcPr>
            <w:tcW w:w="1234" w:type="dxa"/>
          </w:tcPr>
          <w:p w14:paraId="4CAC7570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0F222DDF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2D4671DF" w14:textId="77777777" w:rsidR="004C3A6F" w:rsidRDefault="00FE7721">
            <w:r>
              <w:t>The system MUST track damaged or expired items using status fields (e.g., DAMAGED, EXPIRED).</w:t>
            </w:r>
          </w:p>
        </w:tc>
        <w:tc>
          <w:tcPr>
            <w:tcW w:w="1234" w:type="dxa"/>
          </w:tcPr>
          <w:p w14:paraId="028B31C9" w14:textId="77777777" w:rsidR="004C3A6F" w:rsidRDefault="00FE7721">
            <w:r>
              <w:t>Nice to have</w:t>
            </w:r>
          </w:p>
        </w:tc>
        <w:tc>
          <w:tcPr>
            <w:tcW w:w="1234" w:type="dxa"/>
          </w:tcPr>
          <w:p w14:paraId="3101A138" w14:textId="77777777" w:rsidR="004C3A6F" w:rsidRDefault="00FE7721">
            <w:r>
              <w:t>Planned</w:t>
            </w:r>
          </w:p>
        </w:tc>
        <w:tc>
          <w:tcPr>
            <w:tcW w:w="1234" w:type="dxa"/>
          </w:tcPr>
          <w:p w14:paraId="2692B9D7" w14:textId="77777777" w:rsidR="004C3A6F" w:rsidRDefault="00FE7721">
            <w:r>
              <w:t>Low</w:t>
            </w:r>
          </w:p>
        </w:tc>
      </w:tr>
      <w:tr w:rsidR="004C3A6F" w14:paraId="3A1FD600" w14:textId="77777777">
        <w:tc>
          <w:tcPr>
            <w:tcW w:w="1234" w:type="dxa"/>
          </w:tcPr>
          <w:p w14:paraId="48CB3E0A" w14:textId="77777777" w:rsidR="004C3A6F" w:rsidRDefault="00FE7721">
            <w:r>
              <w:t>INV6</w:t>
            </w:r>
          </w:p>
        </w:tc>
        <w:tc>
          <w:tcPr>
            <w:tcW w:w="1234" w:type="dxa"/>
          </w:tcPr>
          <w:p w14:paraId="3817F44D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0A0412AE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594D557B" w14:textId="77777777" w:rsidR="004C3A6F" w:rsidRDefault="00FE7721">
            <w:r>
              <w:t>The system SHOULD allow registering and applying discounts by item or category and date ranges</w:t>
            </w:r>
          </w:p>
        </w:tc>
        <w:tc>
          <w:tcPr>
            <w:tcW w:w="1234" w:type="dxa"/>
          </w:tcPr>
          <w:p w14:paraId="06D53956" w14:textId="77777777" w:rsidR="004C3A6F" w:rsidRDefault="00FE7721">
            <w:r>
              <w:t>Nice to have</w:t>
            </w:r>
          </w:p>
        </w:tc>
        <w:tc>
          <w:tcPr>
            <w:tcW w:w="1234" w:type="dxa"/>
          </w:tcPr>
          <w:p w14:paraId="3D055010" w14:textId="77777777" w:rsidR="004C3A6F" w:rsidRDefault="00FE7721">
            <w:r>
              <w:t>Planned</w:t>
            </w:r>
          </w:p>
        </w:tc>
        <w:tc>
          <w:tcPr>
            <w:tcW w:w="1234" w:type="dxa"/>
          </w:tcPr>
          <w:p w14:paraId="0FDD5C05" w14:textId="77777777" w:rsidR="004C3A6F" w:rsidRDefault="00FE7721">
            <w:r>
              <w:t>Low</w:t>
            </w:r>
          </w:p>
        </w:tc>
      </w:tr>
      <w:tr w:rsidR="004C3A6F" w14:paraId="11F76E92" w14:textId="77777777">
        <w:tc>
          <w:tcPr>
            <w:tcW w:w="1234" w:type="dxa"/>
          </w:tcPr>
          <w:p w14:paraId="7261A1F4" w14:textId="77777777" w:rsidR="004C3A6F" w:rsidRDefault="00FE7721">
            <w:r>
              <w:t>INV7</w:t>
            </w:r>
          </w:p>
        </w:tc>
        <w:tc>
          <w:tcPr>
            <w:tcW w:w="1234" w:type="dxa"/>
          </w:tcPr>
          <w:p w14:paraId="268EF352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551956FF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482B560B" w14:textId="77777777" w:rsidR="004C3A6F" w:rsidRDefault="00FE7721">
            <w:r>
              <w:t>The system MUST support generating stock reports filtered by category and status fields (see req. 5)</w:t>
            </w:r>
          </w:p>
        </w:tc>
        <w:tc>
          <w:tcPr>
            <w:tcW w:w="1234" w:type="dxa"/>
          </w:tcPr>
          <w:p w14:paraId="4190C2EE" w14:textId="77777777" w:rsidR="004C3A6F" w:rsidRDefault="00FE7721">
            <w:r>
              <w:t>Must</w:t>
            </w:r>
          </w:p>
        </w:tc>
        <w:tc>
          <w:tcPr>
            <w:tcW w:w="1234" w:type="dxa"/>
          </w:tcPr>
          <w:p w14:paraId="6993039E" w14:textId="77777777" w:rsidR="004C3A6F" w:rsidRDefault="00FE7721">
            <w:r>
              <w:t>Planned</w:t>
            </w:r>
          </w:p>
        </w:tc>
        <w:tc>
          <w:tcPr>
            <w:tcW w:w="1234" w:type="dxa"/>
          </w:tcPr>
          <w:p w14:paraId="47FEB876" w14:textId="77777777" w:rsidR="004C3A6F" w:rsidRDefault="00FE7721">
            <w:r>
              <w:t>Low</w:t>
            </w:r>
          </w:p>
        </w:tc>
      </w:tr>
      <w:tr w:rsidR="004C3A6F" w14:paraId="1FE7363A" w14:textId="77777777">
        <w:tc>
          <w:tcPr>
            <w:tcW w:w="1234" w:type="dxa"/>
          </w:tcPr>
          <w:p w14:paraId="5C599980" w14:textId="77777777" w:rsidR="004C3A6F" w:rsidRDefault="00FE7721">
            <w:r>
              <w:t>INV8</w:t>
            </w:r>
          </w:p>
        </w:tc>
        <w:tc>
          <w:tcPr>
            <w:tcW w:w="1234" w:type="dxa"/>
          </w:tcPr>
          <w:p w14:paraId="7462A1C2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06E47CA7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068EB8CF" w14:textId="77777777" w:rsidR="004C3A6F" w:rsidRDefault="00FE7721">
            <w:r>
              <w:t>The system MUST store categories in a 3-level hierarchy (Category &gt; Sub-category &gt; Size)</w:t>
            </w:r>
          </w:p>
        </w:tc>
        <w:tc>
          <w:tcPr>
            <w:tcW w:w="1234" w:type="dxa"/>
          </w:tcPr>
          <w:p w14:paraId="2C54A223" w14:textId="77777777" w:rsidR="004C3A6F" w:rsidRDefault="00FE7721">
            <w:r>
              <w:t>Nice to have</w:t>
            </w:r>
          </w:p>
        </w:tc>
        <w:tc>
          <w:tcPr>
            <w:tcW w:w="1234" w:type="dxa"/>
          </w:tcPr>
          <w:p w14:paraId="45DCD063" w14:textId="77777777" w:rsidR="004C3A6F" w:rsidRDefault="00FE7721">
            <w:r>
              <w:t>Planned</w:t>
            </w:r>
          </w:p>
        </w:tc>
        <w:tc>
          <w:tcPr>
            <w:tcW w:w="1234" w:type="dxa"/>
          </w:tcPr>
          <w:p w14:paraId="43333E3B" w14:textId="77777777" w:rsidR="004C3A6F" w:rsidRDefault="00FE7721">
            <w:r>
              <w:t>Low</w:t>
            </w:r>
          </w:p>
        </w:tc>
      </w:tr>
      <w:tr w:rsidR="004C3A6F" w14:paraId="71590647" w14:textId="77777777">
        <w:tc>
          <w:tcPr>
            <w:tcW w:w="1234" w:type="dxa"/>
          </w:tcPr>
          <w:p w14:paraId="04180BEB" w14:textId="77777777" w:rsidR="004C3A6F" w:rsidRDefault="00FE7721">
            <w:r>
              <w:t>INV9</w:t>
            </w:r>
          </w:p>
        </w:tc>
        <w:tc>
          <w:tcPr>
            <w:tcW w:w="1234" w:type="dxa"/>
          </w:tcPr>
          <w:p w14:paraId="298DD65E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41659D21" w14:textId="77777777" w:rsidR="004C3A6F" w:rsidRDefault="00FE7721">
            <w:r>
              <w:t>Non-Functional</w:t>
            </w:r>
          </w:p>
        </w:tc>
        <w:tc>
          <w:tcPr>
            <w:tcW w:w="1234" w:type="dxa"/>
          </w:tcPr>
          <w:p w14:paraId="7249D1AD" w14:textId="77777777" w:rsidR="004C3A6F" w:rsidRDefault="00FE7721">
            <w:r>
              <w:t>All data MUST be stored in-memory and reset upon restart</w:t>
            </w:r>
          </w:p>
        </w:tc>
        <w:tc>
          <w:tcPr>
            <w:tcW w:w="1234" w:type="dxa"/>
          </w:tcPr>
          <w:p w14:paraId="14FDE01F" w14:textId="77777777" w:rsidR="004C3A6F" w:rsidRDefault="00FE7721">
            <w:r>
              <w:t>Must</w:t>
            </w:r>
          </w:p>
        </w:tc>
        <w:tc>
          <w:tcPr>
            <w:tcW w:w="1234" w:type="dxa"/>
          </w:tcPr>
          <w:p w14:paraId="6A8BCBEB" w14:textId="77777777" w:rsidR="004C3A6F" w:rsidRDefault="00FE7721">
            <w:r>
              <w:t>Planned</w:t>
            </w:r>
          </w:p>
        </w:tc>
        <w:tc>
          <w:tcPr>
            <w:tcW w:w="1234" w:type="dxa"/>
          </w:tcPr>
          <w:p w14:paraId="101ADB3A" w14:textId="77777777" w:rsidR="004C3A6F" w:rsidRDefault="00FE7721">
            <w:r>
              <w:t>Low</w:t>
            </w:r>
          </w:p>
        </w:tc>
      </w:tr>
      <w:tr w:rsidR="004C3A6F" w14:paraId="7744BBD5" w14:textId="77777777">
        <w:tc>
          <w:tcPr>
            <w:tcW w:w="1234" w:type="dxa"/>
          </w:tcPr>
          <w:p w14:paraId="7F52B332" w14:textId="77777777" w:rsidR="004C3A6F" w:rsidRDefault="00FE7721">
            <w:r>
              <w:t>INV10</w:t>
            </w:r>
          </w:p>
        </w:tc>
        <w:tc>
          <w:tcPr>
            <w:tcW w:w="1234" w:type="dxa"/>
          </w:tcPr>
          <w:p w14:paraId="22B18A77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1019B01B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4485AA1D" w14:textId="77777777" w:rsidR="004C3A6F" w:rsidRDefault="00FE7721">
            <w:r>
              <w:t>The system MUST store and allow viewing of each item's purchase price and sale price.</w:t>
            </w:r>
          </w:p>
        </w:tc>
        <w:tc>
          <w:tcPr>
            <w:tcW w:w="1234" w:type="dxa"/>
          </w:tcPr>
          <w:p w14:paraId="56DBFE1D" w14:textId="77777777" w:rsidR="004C3A6F" w:rsidRDefault="00FE7721">
            <w:r>
              <w:t>Nice to have</w:t>
            </w:r>
          </w:p>
        </w:tc>
        <w:tc>
          <w:tcPr>
            <w:tcW w:w="1234" w:type="dxa"/>
          </w:tcPr>
          <w:p w14:paraId="50B087BC" w14:textId="77777777" w:rsidR="004C3A6F" w:rsidRDefault="00FE7721">
            <w:r>
              <w:t>Planned</w:t>
            </w:r>
          </w:p>
        </w:tc>
        <w:tc>
          <w:tcPr>
            <w:tcW w:w="1234" w:type="dxa"/>
          </w:tcPr>
          <w:p w14:paraId="1F54120A" w14:textId="77777777" w:rsidR="004C3A6F" w:rsidRDefault="00FE7721">
            <w:r>
              <w:t>Low</w:t>
            </w:r>
          </w:p>
        </w:tc>
      </w:tr>
      <w:tr w:rsidR="004C3A6F" w14:paraId="4C07A468" w14:textId="77777777">
        <w:tc>
          <w:tcPr>
            <w:tcW w:w="1234" w:type="dxa"/>
          </w:tcPr>
          <w:p w14:paraId="22E6CF0B" w14:textId="77777777" w:rsidR="004C3A6F" w:rsidRDefault="00FE7721">
            <w:r>
              <w:t>INV11</w:t>
            </w:r>
          </w:p>
        </w:tc>
        <w:tc>
          <w:tcPr>
            <w:tcW w:w="1234" w:type="dxa"/>
          </w:tcPr>
          <w:p w14:paraId="0BA1ABCC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54485992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76A1132C" w14:textId="77777777" w:rsidR="004C3A6F" w:rsidRDefault="00FE7721">
            <w:r>
              <w:rPr>
                <w:highlight w:val="yellow"/>
              </w:rPr>
              <w:t xml:space="preserve">The system MUST automatically </w:t>
            </w:r>
            <w:r>
              <w:rPr>
                <w:highlight w:val="yellow"/>
              </w:rPr>
              <w:lastRenderedPageBreak/>
              <w:t>place orders when inventory falls below minimum threshold</w:t>
            </w:r>
          </w:p>
        </w:tc>
        <w:tc>
          <w:tcPr>
            <w:tcW w:w="1234" w:type="dxa"/>
          </w:tcPr>
          <w:p w14:paraId="1C6976B9" w14:textId="77777777" w:rsidR="004C3A6F" w:rsidRDefault="00FE7721">
            <w:r>
              <w:lastRenderedPageBreak/>
              <w:t>Must</w:t>
            </w:r>
          </w:p>
        </w:tc>
        <w:tc>
          <w:tcPr>
            <w:tcW w:w="1234" w:type="dxa"/>
          </w:tcPr>
          <w:p w14:paraId="14FC54E0" w14:textId="77777777" w:rsidR="004C3A6F" w:rsidRDefault="00FE7721">
            <w:r>
              <w:t>Implemented</w:t>
            </w:r>
          </w:p>
        </w:tc>
        <w:tc>
          <w:tcPr>
            <w:tcW w:w="1234" w:type="dxa"/>
          </w:tcPr>
          <w:p w14:paraId="2F50DBA9" w14:textId="77777777" w:rsidR="004C3A6F" w:rsidRDefault="00FE7721">
            <w:r>
              <w:t>High</w:t>
            </w:r>
          </w:p>
        </w:tc>
      </w:tr>
      <w:tr w:rsidR="004C3A6F" w14:paraId="37315273" w14:textId="77777777">
        <w:tc>
          <w:tcPr>
            <w:tcW w:w="1234" w:type="dxa"/>
          </w:tcPr>
          <w:p w14:paraId="5C3B0498" w14:textId="77777777" w:rsidR="004C3A6F" w:rsidRDefault="00FE7721">
            <w:r>
              <w:t>INV12</w:t>
            </w:r>
          </w:p>
        </w:tc>
        <w:tc>
          <w:tcPr>
            <w:tcW w:w="1234" w:type="dxa"/>
          </w:tcPr>
          <w:p w14:paraId="5F2C1AC0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3A0B284B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59159857" w14:textId="77777777" w:rsidR="004C3A6F" w:rsidRDefault="00FE7721">
            <w:r>
              <w:rPr>
                <w:highlight w:val="yellow"/>
              </w:rPr>
              <w:t>The system MUST retrieve supplier data and choose the supplier with the lowest price per item</w:t>
            </w:r>
          </w:p>
        </w:tc>
        <w:tc>
          <w:tcPr>
            <w:tcW w:w="1234" w:type="dxa"/>
          </w:tcPr>
          <w:p w14:paraId="2C822C4E" w14:textId="77777777" w:rsidR="004C3A6F" w:rsidRDefault="00FE7721">
            <w:r>
              <w:t>Must</w:t>
            </w:r>
          </w:p>
        </w:tc>
        <w:tc>
          <w:tcPr>
            <w:tcW w:w="1234" w:type="dxa"/>
          </w:tcPr>
          <w:p w14:paraId="18EA78FE" w14:textId="77777777" w:rsidR="004C3A6F" w:rsidRDefault="00FE7721">
            <w:r>
              <w:t>Implemented</w:t>
            </w:r>
          </w:p>
        </w:tc>
        <w:tc>
          <w:tcPr>
            <w:tcW w:w="1234" w:type="dxa"/>
          </w:tcPr>
          <w:p w14:paraId="763054C7" w14:textId="77777777" w:rsidR="004C3A6F" w:rsidRDefault="00FE7721">
            <w:r>
              <w:t>Medium</w:t>
            </w:r>
          </w:p>
        </w:tc>
      </w:tr>
      <w:tr w:rsidR="004C3A6F" w14:paraId="6649E648" w14:textId="77777777">
        <w:tc>
          <w:tcPr>
            <w:tcW w:w="1234" w:type="dxa"/>
          </w:tcPr>
          <w:p w14:paraId="7A34DEDD" w14:textId="77777777" w:rsidR="004C3A6F" w:rsidRDefault="00FE7721">
            <w:r>
              <w:t>INV13</w:t>
            </w:r>
          </w:p>
        </w:tc>
        <w:tc>
          <w:tcPr>
            <w:tcW w:w="1234" w:type="dxa"/>
          </w:tcPr>
          <w:p w14:paraId="5956C35D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7091A305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1E27E7A9" w14:textId="77777777" w:rsidR="004C3A6F" w:rsidRDefault="00FE7721">
            <w:r>
              <w:rPr>
                <w:highlight w:val="yellow"/>
              </w:rPr>
              <w:t>The system MUST support scheduling periodic orders based on defined supplier delivery days</w:t>
            </w:r>
          </w:p>
        </w:tc>
        <w:tc>
          <w:tcPr>
            <w:tcW w:w="1234" w:type="dxa"/>
          </w:tcPr>
          <w:p w14:paraId="7BEF0726" w14:textId="77777777" w:rsidR="004C3A6F" w:rsidRDefault="00FE7721">
            <w:r>
              <w:t>Must</w:t>
            </w:r>
          </w:p>
        </w:tc>
        <w:tc>
          <w:tcPr>
            <w:tcW w:w="1234" w:type="dxa"/>
          </w:tcPr>
          <w:p w14:paraId="1BF224F5" w14:textId="77777777" w:rsidR="004C3A6F" w:rsidRDefault="00FE7721">
            <w:r>
              <w:t>Implemented</w:t>
            </w:r>
          </w:p>
        </w:tc>
        <w:tc>
          <w:tcPr>
            <w:tcW w:w="1234" w:type="dxa"/>
          </w:tcPr>
          <w:p w14:paraId="33809110" w14:textId="77777777" w:rsidR="004C3A6F" w:rsidRDefault="00FE7721">
            <w:r>
              <w:t>Medium-High</w:t>
            </w:r>
          </w:p>
        </w:tc>
      </w:tr>
      <w:tr w:rsidR="004C3A6F" w14:paraId="110D0C02" w14:textId="77777777">
        <w:tc>
          <w:tcPr>
            <w:tcW w:w="1234" w:type="dxa"/>
          </w:tcPr>
          <w:p w14:paraId="3C143F55" w14:textId="77777777" w:rsidR="004C3A6F" w:rsidRDefault="00FE7721">
            <w:r>
              <w:t>INV14</w:t>
            </w:r>
          </w:p>
        </w:tc>
        <w:tc>
          <w:tcPr>
            <w:tcW w:w="1234" w:type="dxa"/>
          </w:tcPr>
          <w:p w14:paraId="6FCE7E49" w14:textId="77777777" w:rsidR="004C3A6F" w:rsidRDefault="00FE7721">
            <w:r>
              <w:t>Inventory</w:t>
            </w:r>
          </w:p>
        </w:tc>
        <w:tc>
          <w:tcPr>
            <w:tcW w:w="1234" w:type="dxa"/>
          </w:tcPr>
          <w:p w14:paraId="5FCFB1A0" w14:textId="77777777" w:rsidR="004C3A6F" w:rsidRDefault="00FE7721">
            <w:r>
              <w:t>Functional</w:t>
            </w:r>
          </w:p>
        </w:tc>
        <w:tc>
          <w:tcPr>
            <w:tcW w:w="1234" w:type="dxa"/>
          </w:tcPr>
          <w:p w14:paraId="3DDE31C0" w14:textId="77777777" w:rsidR="004C3A6F" w:rsidRDefault="00FE7721">
            <w:r>
              <w:rPr>
                <w:highlight w:val="yellow"/>
              </w:rPr>
              <w:t>The system MUST update inventory quantities automatically upon supplier delivery</w:t>
            </w:r>
          </w:p>
        </w:tc>
        <w:tc>
          <w:tcPr>
            <w:tcW w:w="1234" w:type="dxa"/>
          </w:tcPr>
          <w:p w14:paraId="10275870" w14:textId="77777777" w:rsidR="004C3A6F" w:rsidRDefault="00FE7721">
            <w:r>
              <w:t>Must</w:t>
            </w:r>
          </w:p>
        </w:tc>
        <w:tc>
          <w:tcPr>
            <w:tcW w:w="1234" w:type="dxa"/>
          </w:tcPr>
          <w:p w14:paraId="50787151" w14:textId="77777777" w:rsidR="004C3A6F" w:rsidRDefault="00FE7721">
            <w:r>
              <w:t>Implemented</w:t>
            </w:r>
          </w:p>
        </w:tc>
        <w:tc>
          <w:tcPr>
            <w:tcW w:w="1234" w:type="dxa"/>
          </w:tcPr>
          <w:p w14:paraId="37A005D8" w14:textId="77777777" w:rsidR="004C3A6F" w:rsidRDefault="00FE7721">
            <w:r>
              <w:t>Medium</w:t>
            </w:r>
          </w:p>
        </w:tc>
      </w:tr>
    </w:tbl>
    <w:p w14:paraId="3C9268B7" w14:textId="77777777" w:rsidR="004C3A6F" w:rsidRDefault="00FE7721">
      <w:pPr>
        <w:pStyle w:val="Heading2"/>
      </w:pPr>
      <w:r>
        <w:t>Cross-Module Requirements</w:t>
      </w:r>
    </w:p>
    <w:p w14:paraId="57C812F7" w14:textId="77777777" w:rsidR="004C3A6F" w:rsidRDefault="00FE7721">
      <w:r>
        <w:t>- SUP1: SupplierService MUST expose pricing information for all supplier items (Must).</w:t>
      </w:r>
    </w:p>
    <w:p w14:paraId="318C6972" w14:textId="77777777" w:rsidR="004C3A6F" w:rsidRDefault="00FE7721">
      <w:r>
        <w:t>- SUP2: SupplierService MUST support delivery notifications with itemID and quantity (Must).</w:t>
      </w:r>
    </w:p>
    <w:p w14:paraId="72B5FA7A" w14:textId="77777777" w:rsidR="004C3A6F" w:rsidRDefault="00FE7721">
      <w:pPr>
        <w:pStyle w:val="Heading2"/>
      </w:pPr>
      <w:r>
        <w:t>Summary of Requirement Changes</w:t>
      </w:r>
    </w:p>
    <w:p w14:paraId="4A56FFC6" w14:textId="77777777" w:rsidR="004C3A6F" w:rsidRDefault="00FE7721">
      <w:r>
        <w:t>- Added requirements INV11–INV14 based on new automation and supplier module functionality.</w:t>
      </w:r>
    </w:p>
    <w:p w14:paraId="069F26AD" w14:textId="77777777" w:rsidR="004C3A6F" w:rsidRDefault="00FE7721">
      <w:r>
        <w:t>- No requirements were removed.</w:t>
      </w:r>
    </w:p>
    <w:p w14:paraId="229B62DD" w14:textId="77777777" w:rsidR="004C3A6F" w:rsidRDefault="00FE7721">
      <w:pPr>
        <w:pStyle w:val="Heading2"/>
      </w:pPr>
      <w: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C3A6F" w14:paraId="4B344C33" w14:textId="77777777">
        <w:tc>
          <w:tcPr>
            <w:tcW w:w="4320" w:type="dxa"/>
          </w:tcPr>
          <w:p w14:paraId="3E2C6B9D" w14:textId="77777777" w:rsidR="004C3A6F" w:rsidRDefault="00FE7721">
            <w:r>
              <w:t>Term</w:t>
            </w:r>
          </w:p>
        </w:tc>
        <w:tc>
          <w:tcPr>
            <w:tcW w:w="4320" w:type="dxa"/>
          </w:tcPr>
          <w:p w14:paraId="492929C5" w14:textId="77777777" w:rsidR="004C3A6F" w:rsidRDefault="00FE7721">
            <w:r>
              <w:t>Definition</w:t>
            </w:r>
          </w:p>
        </w:tc>
      </w:tr>
      <w:tr w:rsidR="004C3A6F" w14:paraId="3C5C66B8" w14:textId="77777777">
        <w:tc>
          <w:tcPr>
            <w:tcW w:w="4320" w:type="dxa"/>
          </w:tcPr>
          <w:p w14:paraId="305C0E01" w14:textId="77777777" w:rsidR="004C3A6F" w:rsidRDefault="00FE7721">
            <w:r>
              <w:t>Order</w:t>
            </w:r>
          </w:p>
        </w:tc>
        <w:tc>
          <w:tcPr>
            <w:tcW w:w="4320" w:type="dxa"/>
          </w:tcPr>
          <w:p w14:paraId="56920F28" w14:textId="77777777" w:rsidR="004C3A6F" w:rsidRDefault="00FE7721">
            <w:r>
              <w:t>A request made by the system to a supplier for inventory replenishment</w:t>
            </w:r>
          </w:p>
        </w:tc>
      </w:tr>
      <w:tr w:rsidR="004C3A6F" w14:paraId="65F84677" w14:textId="77777777">
        <w:tc>
          <w:tcPr>
            <w:tcW w:w="4320" w:type="dxa"/>
          </w:tcPr>
          <w:p w14:paraId="3FDD7DFB" w14:textId="77777777" w:rsidR="004C3A6F" w:rsidRDefault="00FE7721">
            <w:r>
              <w:t>Periodic Order</w:t>
            </w:r>
          </w:p>
        </w:tc>
        <w:tc>
          <w:tcPr>
            <w:tcW w:w="4320" w:type="dxa"/>
          </w:tcPr>
          <w:p w14:paraId="2F36D78F" w14:textId="77777777" w:rsidR="004C3A6F" w:rsidRDefault="00FE7721">
            <w:r>
              <w:t>A recurring order tied to a specific delivery day</w:t>
            </w:r>
          </w:p>
        </w:tc>
      </w:tr>
      <w:tr w:rsidR="004C3A6F" w14:paraId="67048CE6" w14:textId="77777777">
        <w:tc>
          <w:tcPr>
            <w:tcW w:w="4320" w:type="dxa"/>
          </w:tcPr>
          <w:p w14:paraId="00B421F2" w14:textId="77777777" w:rsidR="004C3A6F" w:rsidRDefault="00FE7721">
            <w:r>
              <w:t>Supplier</w:t>
            </w:r>
          </w:p>
        </w:tc>
        <w:tc>
          <w:tcPr>
            <w:tcW w:w="4320" w:type="dxa"/>
          </w:tcPr>
          <w:p w14:paraId="1986E4CF" w14:textId="77777777" w:rsidR="004C3A6F" w:rsidRDefault="00FE7721">
            <w:r>
              <w:t>External entity that provides inventory</w:t>
            </w:r>
          </w:p>
        </w:tc>
      </w:tr>
      <w:tr w:rsidR="004C3A6F" w14:paraId="1EE101BE" w14:textId="77777777">
        <w:tc>
          <w:tcPr>
            <w:tcW w:w="4320" w:type="dxa"/>
          </w:tcPr>
          <w:p w14:paraId="349E45A2" w14:textId="77777777" w:rsidR="004C3A6F" w:rsidRDefault="00FE7721">
            <w:r>
              <w:t>Delivery</w:t>
            </w:r>
          </w:p>
        </w:tc>
        <w:tc>
          <w:tcPr>
            <w:tcW w:w="4320" w:type="dxa"/>
          </w:tcPr>
          <w:p w14:paraId="36E23391" w14:textId="77777777" w:rsidR="004C3A6F" w:rsidRDefault="00FE7721">
            <w:r>
              <w:t>The act of a supplier sending ordered goods to the company</w:t>
            </w:r>
          </w:p>
        </w:tc>
      </w:tr>
      <w:tr w:rsidR="004C3A6F" w14:paraId="3D521F6D" w14:textId="77777777">
        <w:tc>
          <w:tcPr>
            <w:tcW w:w="4320" w:type="dxa"/>
          </w:tcPr>
          <w:p w14:paraId="390C951D" w14:textId="77777777" w:rsidR="004C3A6F" w:rsidRDefault="00FE7721">
            <w:r>
              <w:t>Minimum Threshold</w:t>
            </w:r>
          </w:p>
        </w:tc>
        <w:tc>
          <w:tcPr>
            <w:tcW w:w="4320" w:type="dxa"/>
          </w:tcPr>
          <w:p w14:paraId="32C15121" w14:textId="77777777" w:rsidR="004C3A6F" w:rsidRDefault="00FE7721">
            <w:r>
              <w:t>A quantity level that triggers reorder logic</w:t>
            </w:r>
          </w:p>
        </w:tc>
      </w:tr>
      <w:tr w:rsidR="004C3A6F" w14:paraId="2DDBC301" w14:textId="77777777">
        <w:tc>
          <w:tcPr>
            <w:tcW w:w="4320" w:type="dxa"/>
          </w:tcPr>
          <w:p w14:paraId="128C7A88" w14:textId="77777777" w:rsidR="004C3A6F" w:rsidRDefault="00FE7721">
            <w:r>
              <w:t>Timer</w:t>
            </w:r>
          </w:p>
        </w:tc>
        <w:tc>
          <w:tcPr>
            <w:tcW w:w="4320" w:type="dxa"/>
          </w:tcPr>
          <w:p w14:paraId="32457665" w14:textId="77777777" w:rsidR="004C3A6F" w:rsidRDefault="00FE7721">
            <w:r>
              <w:t>A background system trigger used for automated checks</w:t>
            </w:r>
            <w:r w:rsidR="00026734">
              <w:t xml:space="preserve"> (daily)</w:t>
            </w:r>
          </w:p>
        </w:tc>
      </w:tr>
    </w:tbl>
    <w:p w14:paraId="62D4CDAF" w14:textId="77777777" w:rsidR="004C3A6F" w:rsidRDefault="00FE7721">
      <w:pPr>
        <w:pStyle w:val="Heading2"/>
      </w:pPr>
      <w:r>
        <w:lastRenderedPageBreak/>
        <w:t>System Assumptions</w:t>
      </w:r>
      <w:r>
        <w:br/>
      </w:r>
    </w:p>
    <w:p w14:paraId="18E3A7FD" w14:textId="77777777" w:rsidR="004C3A6F" w:rsidRDefault="00FE7721">
      <w:r>
        <w:t>- Inventory quantitie</w:t>
      </w:r>
      <w:bookmarkStart w:id="0" w:name="_GoBack"/>
      <w:bookmarkEnd w:id="0"/>
      <w:r>
        <w:t>s are updated immediately after delivery confirmation.</w:t>
      </w:r>
    </w:p>
    <w:p w14:paraId="70B06096" w14:textId="77777777" w:rsidR="004C3A6F" w:rsidRDefault="00FE7721">
      <w:r>
        <w:t>- Periodic orders are triggered based on a reliable day-of-week schedule.</w:t>
      </w:r>
    </w:p>
    <w:p w14:paraId="397645DD" w14:textId="77777777" w:rsidR="004C3A6F" w:rsidRDefault="00FE7721">
      <w:r>
        <w:t>- Item IDs used in orders are assumed valid and mapped correctly in both modules.</w:t>
      </w:r>
    </w:p>
    <w:sectPr w:rsidR="004C3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734"/>
    <w:rsid w:val="00034616"/>
    <w:rsid w:val="0006063C"/>
    <w:rsid w:val="0015074B"/>
    <w:rsid w:val="0029639D"/>
    <w:rsid w:val="00326F90"/>
    <w:rsid w:val="004741C6"/>
    <w:rsid w:val="004C3A6F"/>
    <w:rsid w:val="00AA1D8D"/>
    <w:rsid w:val="00B47730"/>
    <w:rsid w:val="00CB0664"/>
    <w:rsid w:val="00FC693F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56299"/>
  <w14:defaultImageDpi w14:val="300"/>
  <w15:docId w15:val="{1BA6031C-F029-40E2-B47C-724B4A3F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EF9A8C-AC81-4C0F-B346-8036AA1D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</dc:creator>
  <cp:keywords/>
  <dc:description>generated by python-docx</dc:description>
  <cp:lastModifiedBy>Stav</cp:lastModifiedBy>
  <cp:revision>5</cp:revision>
  <cp:lastPrinted>2025-05-25T01:46:00Z</cp:lastPrinted>
  <dcterms:created xsi:type="dcterms:W3CDTF">2013-12-23T23:15:00Z</dcterms:created>
  <dcterms:modified xsi:type="dcterms:W3CDTF">2025-05-25T01:59:00Z</dcterms:modified>
  <cp:category/>
</cp:coreProperties>
</file>